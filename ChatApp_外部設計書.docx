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ChatApp 外部設計書</w:t>
      </w:r>
    </w:p>
    <w:p>
      <w:pPr>
        <w:pStyle w:val="Heading1"/>
      </w:pPr>
      <w:r>
        <w:t>1. システム概要</w:t>
      </w:r>
    </w:p>
    <w:p>
      <w:r>
        <w:t>本システムは、Streamlitを用いたWebベースのチャットアプリケーションであり、Amazon Bedrockと連携し、ユーザーの入力に対して生成AIを通じた応答を提供する。また、ユーザーのチャット履歴はPostgreSQLデータベースに永続的に保存され、ユーザー識別にはALBとEntra IDによるOIDC認証を想定している。</w:t>
      </w:r>
    </w:p>
    <w:p>
      <w:pPr>
        <w:pStyle w:val="Heading1"/>
      </w:pPr>
      <w:r>
        <w:t>2. 主な機能</w:t>
      </w:r>
    </w:p>
    <w:p>
      <w:r>
        <w:t>・チャットインターフェース（Streamlit）</w:t>
      </w:r>
    </w:p>
    <w:p>
      <w:r>
        <w:t>・Bedrock Agentによる応答生成</w:t>
      </w:r>
    </w:p>
    <w:p>
      <w:r>
        <w:t>・ユーザー認証（Entra ID経由のALBヘッダー）</w:t>
      </w:r>
    </w:p>
    <w:p>
      <w:r>
        <w:t>・ユーザーごとのチャット履歴保存（PostgreSQL）</w:t>
      </w:r>
    </w:p>
    <w:p>
      <w:r>
        <w:t>・Docker Composeによるアプリ・DBの構成管理</w:t>
      </w:r>
    </w:p>
    <w:p>
      <w:pPr>
        <w:pStyle w:val="Heading1"/>
      </w:pPr>
      <w:r>
        <w:t>3. システム構成図（構成要素）</w:t>
      </w:r>
    </w:p>
    <w:p>
      <w:r>
        <w:t>・EC2（Amazon Linux + Docker）</w:t>
      </w:r>
    </w:p>
    <w:p>
      <w:r>
        <w:t>・ALB（HTTPS終端 / Entra IDと連携）</w:t>
      </w:r>
    </w:p>
    <w:p>
      <w:r>
        <w:t>・Docker コンテナ</w:t>
      </w:r>
    </w:p>
    <w:p>
      <w:r>
        <w:t xml:space="preserve">　└ app: Streamlit + Python + boto3</w:t>
      </w:r>
    </w:p>
    <w:p>
      <w:r>
        <w:t xml:space="preserve">　└ db: PostgreSQL 15</w:t>
      </w:r>
    </w:p>
    <w:p>
      <w:r>
        <w:t>・S3/ACM: 証明書管理、静的リソース用途（任意）</w:t>
      </w:r>
    </w:p>
    <w:p>
      <w:pPr>
        <w:pStyle w:val="Heading1"/>
      </w:pPr>
      <w:r>
        <w:t>4. 処理の流れ</w:t>
      </w:r>
    </w:p>
    <w:p>
      <w:r>
        <w:t>1. ユーザーが ALB にアクセスし、Entra ID 経由で認証される</w:t>
      </w:r>
    </w:p>
    <w:p>
      <w:r>
        <w:t>2. ALBがユーザーのemailをクエリ（例：?user=xxx@example.com）でアプリに渡す</w:t>
      </w:r>
    </w:p>
    <w:p>
      <w:r>
        <w:t>3. Streamlitアプリがユーザー識別情報を受け取り、自動でDBに登録</w:t>
      </w:r>
    </w:p>
    <w:p>
      <w:r>
        <w:t>4. 入力されたチャットメッセージをBedrockに送信し、応答を受信</w:t>
      </w:r>
    </w:p>
    <w:p>
      <w:r>
        <w:t>5. 応答とともにユーザーの入力・出力履歴をDBに保存</w:t>
      </w:r>
    </w:p>
    <w:p>
      <w:r>
        <w:t>6. チャット画面に履歴と応答を表示</w:t>
      </w:r>
    </w:p>
    <w:p>
      <w:pPr>
        <w:pStyle w:val="Heading1"/>
      </w:pPr>
      <w:r>
        <w:t>5. DB設計</w:t>
      </w:r>
    </w:p>
    <w:p>
      <w:r>
        <w:t>・users テーブル：user_id (PK), registered_at</w:t>
      </w:r>
    </w:p>
    <w:p>
      <w:r>
        <w:t>・chat_logs テーブル：id, user_id, role, message, created_at</w:t>
      </w:r>
    </w:p>
    <w:p>
      <w:pPr>
        <w:pStyle w:val="Heading1"/>
      </w:pPr>
      <w:r>
        <w:t>6. .env による環境設定</w:t>
      </w:r>
    </w:p>
    <w:p>
      <w:r>
        <w:t>・BEDROCK_AGENT_ID</w:t>
      </w:r>
    </w:p>
    <w:p>
      <w:r>
        <w:t>・BEDROCK_AGENT_ALIAS_ID</w:t>
      </w:r>
    </w:p>
    <w:p>
      <w:r>
        <w:t>・USER_ID（通常はクエリで上書き）</w:t>
      </w:r>
    </w:p>
    <w:p>
      <w:r>
        <w:t>・DB_HOST, DB_PORT, DB_NAME, DB_USER, DB_PASSWORD</w:t>
      </w:r>
    </w:p>
    <w:p>
      <w:pPr>
        <w:pStyle w:val="Heading1"/>
      </w:pPr>
      <w:r>
        <w:t>7. デプロイ概要</w:t>
      </w:r>
    </w:p>
    <w:p>
      <w:r>
        <w:t>1. .env を作成（.env.sample を元に編集）</w:t>
      </w:r>
    </w:p>
    <w:p>
      <w:r>
        <w:t>2. docker compose up -d db</w:t>
      </w:r>
    </w:p>
    <w:p>
      <w:r>
        <w:t>3. 初期テーブル作成（psql コマンドを docker exec 経由で実行）</w:t>
      </w:r>
    </w:p>
    <w:p>
      <w:r>
        <w:t>4. docker compose up -d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